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0F" w:rsidRDefault="00043737">
      <w:pPr>
        <w:pStyle w:val="Title"/>
      </w:pPr>
      <w:r>
        <w:t>THIẾT KẾ DỰ ÁN: QUẢ</w:t>
      </w:r>
      <w:r w:rsidR="00EC41C2">
        <w:t>N LÝ CĂN HỘ</w:t>
      </w:r>
    </w:p>
    <w:p w:rsidR="003E430F" w:rsidRDefault="00043737">
      <w:pPr>
        <w:pStyle w:val="Heading1"/>
      </w:pPr>
      <w:r>
        <w:t>1. Giới thiệu dự án</w:t>
      </w:r>
    </w:p>
    <w:p w:rsidR="003E430F" w:rsidRDefault="00043737">
      <w:pPr>
        <w:spacing w:after="120"/>
      </w:pPr>
      <w:r>
        <w:t xml:space="preserve">Hệ thống quản lý căn hộ giúp người quản trị và người dùng theo dõi thông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>,</w:t>
      </w:r>
      <w:r w:rsidR="004A02A8">
        <w:t xml:space="preserve"> </w:t>
      </w:r>
      <w:proofErr w:type="spellStart"/>
      <w:r w:rsidR="004A02A8">
        <w:t>cư</w:t>
      </w:r>
      <w:proofErr w:type="spellEnd"/>
      <w:r w:rsidR="004A02A8">
        <w:t xml:space="preserve"> </w:t>
      </w:r>
      <w:proofErr w:type="spellStart"/>
      <w:r w:rsidR="004A02A8">
        <w:t>dân</w:t>
      </w:r>
      <w:proofErr w:type="spellEnd"/>
      <w:r w:rsidR="004A02A8">
        <w:t xml:space="preserve">, </w:t>
      </w:r>
      <w:proofErr w:type="spellStart"/>
      <w:r w:rsidR="004A02A8">
        <w:t>cư</w:t>
      </w:r>
      <w:proofErr w:type="spellEnd"/>
      <w:r w:rsidR="004A02A8">
        <w:t xml:space="preserve"> </w:t>
      </w:r>
      <w:proofErr w:type="spellStart"/>
      <w:r w:rsidR="004A02A8">
        <w:t>trú</w:t>
      </w:r>
      <w:proofErr w:type="spellEnd"/>
      <w:r w:rsidR="004A02A8">
        <w:t xml:space="preserve">, </w:t>
      </w:r>
      <w:proofErr w:type="spellStart"/>
      <w:r w:rsidR="004A02A8">
        <w:t>yêu</w:t>
      </w:r>
      <w:proofErr w:type="spellEnd"/>
      <w:r w:rsidR="004A02A8">
        <w:t xml:space="preserve"> </w:t>
      </w:r>
      <w:proofErr w:type="spellStart"/>
      <w:r w:rsidR="004A02A8">
        <w:t>cầu</w:t>
      </w:r>
      <w:proofErr w:type="spellEnd"/>
      <w:r w:rsidR="004A02A8">
        <w:t xml:space="preserve"> </w:t>
      </w:r>
      <w:proofErr w:type="spellStart"/>
      <w:r w:rsidR="004A02A8">
        <w:t>bảo</w:t>
      </w:r>
      <w:proofErr w:type="spellEnd"/>
      <w:r w:rsidR="004A02A8">
        <w:t xml:space="preserve"> </w:t>
      </w:r>
      <w:proofErr w:type="spellStart"/>
      <w:proofErr w:type="gramStart"/>
      <w:r w:rsidR="004A02A8">
        <w:t>trì</w:t>
      </w:r>
      <w:proofErr w:type="spellEnd"/>
      <w:r>
        <w:t xml:space="preserve"> </w:t>
      </w:r>
      <w:r w:rsidR="004A02A8">
        <w:t>,</w:t>
      </w:r>
      <w:proofErr w:type="spellStart"/>
      <w:r>
        <w:t>người</w:t>
      </w:r>
      <w:proofErr w:type="spellEnd"/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trò tương ứng.</w:t>
      </w:r>
    </w:p>
    <w:p w:rsidR="007D43E4" w:rsidRPr="007D43E4" w:rsidRDefault="006F653B" w:rsidP="007D43E4">
      <w:pPr>
        <w:pStyle w:val="Heading1"/>
      </w:pPr>
      <w:r>
        <w:t xml:space="preserve">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</w:p>
    <w:p w:rsidR="001E3786" w:rsidRDefault="006E62EA" w:rsidP="001E3786">
      <w:r>
        <w:rPr>
          <w:noProof/>
        </w:rPr>
        <w:drawing>
          <wp:inline distT="0" distB="0" distL="0" distR="0" wp14:anchorId="413637A3" wp14:editId="27EF2F8F">
            <wp:extent cx="5486400" cy="4614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lastRenderedPageBreak/>
        <w:t xml:space="preserve">2.1.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42DD1" w:rsidRPr="00242DD1" w:rsidRDefault="00242DD1" w:rsidP="00242DD1">
      <w:r>
        <w:rPr>
          <w:noProof/>
        </w:rPr>
        <w:drawing>
          <wp:inline distT="0" distB="0" distL="0" distR="0" wp14:anchorId="31E4A6C4" wp14:editId="73AF1B0F">
            <wp:extent cx="54864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t xml:space="preserve">2.2.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</w:p>
    <w:p w:rsidR="00242DD1" w:rsidRPr="00242DD1" w:rsidRDefault="00FA67F4" w:rsidP="00242DD1">
      <w:r>
        <w:rPr>
          <w:noProof/>
        </w:rPr>
        <w:drawing>
          <wp:inline distT="0" distB="0" distL="0" distR="0" wp14:anchorId="62C3D0C5" wp14:editId="5791C67A">
            <wp:extent cx="5486400" cy="503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D1" w:rsidRDefault="00242DD1" w:rsidP="00242DD1">
      <w:pPr>
        <w:pStyle w:val="Heading2"/>
      </w:pPr>
      <w:r>
        <w:lastRenderedPageBreak/>
        <w:t xml:space="preserve">2.3.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</w:p>
    <w:p w:rsidR="00242DD1" w:rsidRDefault="00543E50" w:rsidP="00242DD1">
      <w:r>
        <w:rPr>
          <w:noProof/>
        </w:rPr>
        <w:drawing>
          <wp:inline distT="0" distB="0" distL="0" distR="0" wp14:anchorId="270B79B1" wp14:editId="310FBE7C">
            <wp:extent cx="5486400" cy="5255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2A8" w:rsidRPr="00242DD1" w:rsidRDefault="004A02A8" w:rsidP="00242DD1"/>
    <w:p w:rsidR="00242DD1" w:rsidRDefault="00EC41C2" w:rsidP="004A02A8">
      <w:pPr>
        <w:pStyle w:val="Heading2"/>
      </w:pPr>
      <w:r>
        <w:lastRenderedPageBreak/>
        <w:t>2.4</w:t>
      </w:r>
      <w:r w:rsidR="004A02A8">
        <w:t xml:space="preserve">. </w:t>
      </w:r>
      <w:proofErr w:type="spellStart"/>
      <w:r w:rsidR="004A02A8">
        <w:t>Quản</w:t>
      </w:r>
      <w:proofErr w:type="spellEnd"/>
      <w:r w:rsidR="004A02A8">
        <w:t xml:space="preserve"> </w:t>
      </w:r>
      <w:proofErr w:type="spellStart"/>
      <w:r w:rsidR="004A02A8">
        <w:t>lí</w:t>
      </w:r>
      <w:proofErr w:type="spellEnd"/>
      <w:r w:rsidR="004A02A8">
        <w:t xml:space="preserve"> </w:t>
      </w:r>
      <w:proofErr w:type="spellStart"/>
      <w:r w:rsidR="004A02A8">
        <w:t>cư</w:t>
      </w:r>
      <w:proofErr w:type="spellEnd"/>
      <w:r w:rsidR="004A02A8">
        <w:t xml:space="preserve"> </w:t>
      </w:r>
      <w:proofErr w:type="spellStart"/>
      <w:r w:rsidR="004A02A8">
        <w:t>dân</w:t>
      </w:r>
      <w:proofErr w:type="spellEnd"/>
      <w:r w:rsidR="004A02A8">
        <w:t xml:space="preserve"> </w:t>
      </w:r>
      <w:proofErr w:type="spellStart"/>
      <w:r w:rsidR="004A02A8">
        <w:t>và</w:t>
      </w:r>
      <w:proofErr w:type="spellEnd"/>
      <w:r w:rsidR="004A02A8">
        <w:t xml:space="preserve"> </w:t>
      </w:r>
      <w:proofErr w:type="spellStart"/>
      <w:r w:rsidR="004A02A8">
        <w:t>cư</w:t>
      </w:r>
      <w:proofErr w:type="spellEnd"/>
      <w:r w:rsidR="004A02A8">
        <w:t xml:space="preserve"> </w:t>
      </w:r>
      <w:proofErr w:type="spellStart"/>
      <w:r w:rsidR="004A02A8">
        <w:t>trú</w:t>
      </w:r>
      <w:proofErr w:type="spellEnd"/>
    </w:p>
    <w:p w:rsidR="00EC41C2" w:rsidRPr="00EC41C2" w:rsidRDefault="006E62EA" w:rsidP="00EC41C2">
      <w:r>
        <w:rPr>
          <w:noProof/>
        </w:rPr>
        <w:drawing>
          <wp:inline distT="0" distB="0" distL="0" distR="0" wp14:anchorId="7AFB66B6" wp14:editId="05FD9897">
            <wp:extent cx="5380186" cy="528873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0F" w:rsidRDefault="00043737">
      <w:pPr>
        <w:pStyle w:val="Heading1"/>
      </w:pPr>
      <w:r>
        <w:t>3. Bảng chức năng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430F">
        <w:tc>
          <w:tcPr>
            <w:tcW w:w="2160" w:type="dxa"/>
          </w:tcPr>
          <w:p w:rsidR="003E430F" w:rsidRDefault="00043737">
            <w:r>
              <w:t>Mã chức năng</w:t>
            </w:r>
          </w:p>
        </w:tc>
        <w:tc>
          <w:tcPr>
            <w:tcW w:w="2160" w:type="dxa"/>
          </w:tcPr>
          <w:p w:rsidR="003E430F" w:rsidRDefault="00043737">
            <w:r>
              <w:t>Tên chức năng</w:t>
            </w:r>
          </w:p>
        </w:tc>
        <w:tc>
          <w:tcPr>
            <w:tcW w:w="2160" w:type="dxa"/>
          </w:tcPr>
          <w:p w:rsidR="003E430F" w:rsidRDefault="00043737">
            <w:r>
              <w:t>Mô tả</w:t>
            </w:r>
          </w:p>
        </w:tc>
        <w:tc>
          <w:tcPr>
            <w:tcW w:w="2160" w:type="dxa"/>
          </w:tcPr>
          <w:p w:rsidR="003E430F" w:rsidRDefault="00043737">
            <w:r>
              <w:t>Vai trò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F01</w:t>
            </w:r>
          </w:p>
        </w:tc>
        <w:tc>
          <w:tcPr>
            <w:tcW w:w="2160" w:type="dxa"/>
          </w:tcPr>
          <w:p w:rsidR="003E430F" w:rsidRDefault="00043737">
            <w:r>
              <w:t>Đăng nhập</w:t>
            </w:r>
          </w:p>
        </w:tc>
        <w:tc>
          <w:tcPr>
            <w:tcW w:w="2160" w:type="dxa"/>
          </w:tcPr>
          <w:p w:rsidR="003E430F" w:rsidRDefault="00043737">
            <w:r>
              <w:t>Cho phép người dùng đăng nhập hệ thống</w:t>
            </w:r>
          </w:p>
        </w:tc>
        <w:tc>
          <w:tcPr>
            <w:tcW w:w="2160" w:type="dxa"/>
          </w:tcPr>
          <w:p w:rsidR="003E430F" w:rsidRDefault="00043737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EC41C2">
            <w:r>
              <w:t>F02</w:t>
            </w:r>
          </w:p>
        </w:tc>
        <w:tc>
          <w:tcPr>
            <w:tcW w:w="2160" w:type="dxa"/>
          </w:tcPr>
          <w:p w:rsidR="00EC41C2" w:rsidRDefault="00EC41C2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2160" w:type="dxa"/>
          </w:tcPr>
          <w:p w:rsidR="00EC41C2" w:rsidRDefault="00EC41C2"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160" w:type="dxa"/>
          </w:tcPr>
          <w:p w:rsidR="00EC41C2" w:rsidRDefault="00EC41C2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</w:t>
            </w:r>
            <w:proofErr w:type="spellStart"/>
            <w:r>
              <w:t>ngầm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)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F02</w:t>
            </w:r>
          </w:p>
        </w:tc>
        <w:tc>
          <w:tcPr>
            <w:tcW w:w="2160" w:type="dxa"/>
          </w:tcPr>
          <w:p w:rsidR="003E430F" w:rsidRDefault="00043737">
            <w:r>
              <w:t>Xem danh sách căn hộ</w:t>
            </w:r>
          </w:p>
        </w:tc>
        <w:tc>
          <w:tcPr>
            <w:tcW w:w="2160" w:type="dxa"/>
          </w:tcPr>
          <w:p w:rsidR="003E430F" w:rsidRDefault="00043737">
            <w:r>
              <w:t>Hiển thị danh sách căn hộ có phân trang, tìm kiếm</w:t>
            </w:r>
          </w:p>
        </w:tc>
        <w:tc>
          <w:tcPr>
            <w:tcW w:w="2160" w:type="dxa"/>
          </w:tcPr>
          <w:p w:rsidR="003E430F" w:rsidRDefault="00043737">
            <w:r>
              <w:t>Admin, User</w:t>
            </w:r>
          </w:p>
        </w:tc>
      </w:tr>
      <w:tr w:rsidR="003E430F">
        <w:tc>
          <w:tcPr>
            <w:tcW w:w="2160" w:type="dxa"/>
          </w:tcPr>
          <w:p w:rsidR="003E430F" w:rsidRDefault="00043737">
            <w:r>
              <w:t>F03</w:t>
            </w:r>
          </w:p>
        </w:tc>
        <w:tc>
          <w:tcPr>
            <w:tcW w:w="2160" w:type="dxa"/>
          </w:tcPr>
          <w:p w:rsidR="003E430F" w:rsidRDefault="00043737">
            <w:r>
              <w:t xml:space="preserve">Thêm/Sửa/Xoá căn </w:t>
            </w:r>
            <w:r>
              <w:lastRenderedPageBreak/>
              <w:t>hộ</w:t>
            </w:r>
          </w:p>
        </w:tc>
        <w:tc>
          <w:tcPr>
            <w:tcW w:w="2160" w:type="dxa"/>
          </w:tcPr>
          <w:p w:rsidR="003E430F" w:rsidRDefault="00043737">
            <w:r>
              <w:lastRenderedPageBreak/>
              <w:t xml:space="preserve">Quản lý thông tin </w:t>
            </w:r>
            <w:r>
              <w:lastRenderedPageBreak/>
              <w:t>căn hộ</w:t>
            </w:r>
          </w:p>
        </w:tc>
        <w:tc>
          <w:tcPr>
            <w:tcW w:w="2160" w:type="dxa"/>
          </w:tcPr>
          <w:p w:rsidR="003E430F" w:rsidRDefault="00043737">
            <w:r>
              <w:lastRenderedPageBreak/>
              <w:t>Admin</w:t>
            </w:r>
          </w:p>
        </w:tc>
      </w:tr>
      <w:tr w:rsidR="00EC41C2">
        <w:tc>
          <w:tcPr>
            <w:tcW w:w="2160" w:type="dxa"/>
          </w:tcPr>
          <w:p w:rsidR="00EC41C2" w:rsidRDefault="00EC41C2">
            <w:r>
              <w:lastRenderedPageBreak/>
              <w:t>F04</w:t>
            </w:r>
          </w:p>
        </w:tc>
        <w:tc>
          <w:tcPr>
            <w:tcW w:w="2160" w:type="dxa"/>
          </w:tcPr>
          <w:p w:rsidR="00EC41C2" w:rsidRDefault="00EC41C2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ở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3E430F">
        <w:tc>
          <w:tcPr>
            <w:tcW w:w="2160" w:type="dxa"/>
          </w:tcPr>
          <w:p w:rsidR="003E430F" w:rsidRDefault="00AB21F0">
            <w:r>
              <w:t>F05</w:t>
            </w:r>
          </w:p>
        </w:tc>
        <w:tc>
          <w:tcPr>
            <w:tcW w:w="2160" w:type="dxa"/>
          </w:tcPr>
          <w:p w:rsidR="003E430F" w:rsidRDefault="001E3786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3E430F" w:rsidRDefault="001E3786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160" w:type="dxa"/>
          </w:tcPr>
          <w:p w:rsidR="003E430F" w:rsidRDefault="001E3786">
            <w:r>
              <w:t>Admin, User</w:t>
            </w:r>
          </w:p>
        </w:tc>
      </w:tr>
      <w:tr w:rsidR="001E3786">
        <w:tc>
          <w:tcPr>
            <w:tcW w:w="2160" w:type="dxa"/>
          </w:tcPr>
          <w:p w:rsidR="001E3786" w:rsidRDefault="00AB21F0">
            <w:r>
              <w:t>F06</w:t>
            </w:r>
          </w:p>
        </w:tc>
        <w:tc>
          <w:tcPr>
            <w:tcW w:w="2160" w:type="dxa"/>
          </w:tcPr>
          <w:p w:rsidR="001E3786" w:rsidRDefault="00086122"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Sửa</w:t>
            </w:r>
            <w:proofErr w:type="spellEnd"/>
            <w:r w:rsidR="001E3786">
              <w:t xml:space="preserve"> </w:t>
            </w:r>
            <w:proofErr w:type="spellStart"/>
            <w:r w:rsidR="001E3786">
              <w:t>yêu</w:t>
            </w:r>
            <w:proofErr w:type="spellEnd"/>
            <w:r w:rsidR="001E3786">
              <w:t xml:space="preserve"> </w:t>
            </w:r>
            <w:proofErr w:type="spellStart"/>
            <w:r w:rsidR="001E3786">
              <w:t>cầu</w:t>
            </w:r>
            <w:proofErr w:type="spellEnd"/>
            <w:r w:rsidR="001E3786">
              <w:t xml:space="preserve"> </w:t>
            </w:r>
            <w:proofErr w:type="spellStart"/>
            <w:r w:rsidR="001E3786">
              <w:t>bảo</w:t>
            </w:r>
            <w:proofErr w:type="spellEnd"/>
            <w:r w:rsidR="001E3786">
              <w:t xml:space="preserve"> </w:t>
            </w:r>
            <w:proofErr w:type="spellStart"/>
            <w:r w:rsidR="001E3786">
              <w:t>trì</w:t>
            </w:r>
            <w:proofErr w:type="spellEnd"/>
          </w:p>
        </w:tc>
        <w:tc>
          <w:tcPr>
            <w:tcW w:w="2160" w:type="dxa"/>
          </w:tcPr>
          <w:p w:rsidR="001E3786" w:rsidRDefault="001E378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1E3786" w:rsidRDefault="001E3786">
            <w:r>
              <w:t>Admin</w:t>
            </w:r>
            <w:r w:rsidR="00C80490">
              <w:t>, User</w:t>
            </w:r>
          </w:p>
        </w:tc>
      </w:tr>
      <w:tr w:rsidR="00C80490">
        <w:tc>
          <w:tcPr>
            <w:tcW w:w="2160" w:type="dxa"/>
          </w:tcPr>
          <w:p w:rsidR="00C80490" w:rsidRDefault="00AB21F0">
            <w:r>
              <w:t>F07</w:t>
            </w:r>
          </w:p>
        </w:tc>
        <w:tc>
          <w:tcPr>
            <w:tcW w:w="2160" w:type="dxa"/>
          </w:tcPr>
          <w:p w:rsidR="00C80490" w:rsidRDefault="00C80490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C80490" w:rsidRDefault="00C8049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  <w:tc>
          <w:tcPr>
            <w:tcW w:w="2160" w:type="dxa"/>
          </w:tcPr>
          <w:p w:rsidR="00C80490" w:rsidRDefault="00C80490">
            <w:r>
              <w:t>Admin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F08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Xuất</w:t>
            </w:r>
            <w:proofErr w:type="spellEnd"/>
            <w:r>
              <w:t xml:space="preserve"> file Excel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Excel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>/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F09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F10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F11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F12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F13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qua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  <w:tr w:rsidR="00EC41C2">
        <w:tc>
          <w:tcPr>
            <w:tcW w:w="2160" w:type="dxa"/>
          </w:tcPr>
          <w:p w:rsidR="00EC41C2" w:rsidRDefault="00AB21F0">
            <w:r>
              <w:t>F14</w:t>
            </w:r>
          </w:p>
        </w:tc>
        <w:tc>
          <w:tcPr>
            <w:tcW w:w="2160" w:type="dxa"/>
          </w:tcPr>
          <w:p w:rsidR="00EC41C2" w:rsidRDefault="00AB21F0">
            <w:proofErr w:type="spellStart"/>
            <w:r>
              <w:t>Thêm</w:t>
            </w:r>
            <w:proofErr w:type="spellEnd"/>
            <w:r>
              <w:t>/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trú</w:t>
            </w:r>
            <w:proofErr w:type="spellEnd"/>
          </w:p>
        </w:tc>
        <w:tc>
          <w:tcPr>
            <w:tcW w:w="2160" w:type="dxa"/>
          </w:tcPr>
          <w:p w:rsidR="00EC41C2" w:rsidRDefault="00AB21F0"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sang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>/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  <w:tc>
          <w:tcPr>
            <w:tcW w:w="2160" w:type="dxa"/>
          </w:tcPr>
          <w:p w:rsidR="00EC41C2" w:rsidRDefault="00AB21F0">
            <w:r>
              <w:t>Admin, User</w:t>
            </w:r>
          </w:p>
        </w:tc>
      </w:tr>
    </w:tbl>
    <w:p w:rsidR="003E430F" w:rsidRDefault="003E430F"/>
    <w:p w:rsidR="003E430F" w:rsidRDefault="00043737">
      <w:pPr>
        <w:pStyle w:val="Heading1"/>
      </w:pPr>
      <w:r>
        <w:t xml:space="preserve">4.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E430F" w:rsidRDefault="00043737">
      <w:pPr>
        <w:pStyle w:val="Heading2"/>
      </w:pPr>
      <w:r>
        <w:t>4.1. Apartment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ApartmentName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căn hộ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Address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Địa chỉ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FloorCount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Số tầng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CreatedDate</w:t>
            </w:r>
          </w:p>
        </w:tc>
        <w:tc>
          <w:tcPr>
            <w:tcW w:w="2880" w:type="dxa"/>
          </w:tcPr>
          <w:p w:rsidR="003E430F" w:rsidRDefault="00043737">
            <w:r>
              <w:t>datetime</w:t>
            </w:r>
          </w:p>
        </w:tc>
        <w:tc>
          <w:tcPr>
            <w:tcW w:w="2880" w:type="dxa"/>
          </w:tcPr>
          <w:p w:rsidR="003E430F" w:rsidRDefault="00043737">
            <w:r>
              <w:t>Ngày tạo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lastRenderedPageBreak/>
              <w:t>Price</w:t>
            </w:r>
          </w:p>
        </w:tc>
        <w:tc>
          <w:tcPr>
            <w:tcW w:w="2880" w:type="dxa"/>
          </w:tcPr>
          <w:p w:rsidR="003E430F" w:rsidRDefault="00043737">
            <w:r>
              <w:t>decimal</w:t>
            </w:r>
          </w:p>
        </w:tc>
        <w:tc>
          <w:tcPr>
            <w:tcW w:w="2880" w:type="dxa"/>
          </w:tcPr>
          <w:p w:rsidR="003E430F" w:rsidRDefault="00043737">
            <w:r>
              <w:t>Giá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ApartmentTypeId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FK → ApartmentType</w:t>
            </w:r>
          </w:p>
        </w:tc>
      </w:tr>
    </w:tbl>
    <w:p w:rsidR="003E430F" w:rsidRDefault="003E430F"/>
    <w:p w:rsidR="003E430F" w:rsidRDefault="00043737">
      <w:pPr>
        <w:pStyle w:val="Heading2"/>
      </w:pPr>
      <w:r>
        <w:t>4.2. ApartmentType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loại căn hộ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Description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Mô tả loại căn hộ</w:t>
            </w:r>
          </w:p>
        </w:tc>
      </w:tr>
    </w:tbl>
    <w:p w:rsidR="003E430F" w:rsidRDefault="003E430F"/>
    <w:p w:rsidR="001E3786" w:rsidRDefault="001E3786" w:rsidP="001E3786">
      <w:pPr>
        <w:pStyle w:val="Heading2"/>
      </w:pPr>
      <w:r>
        <w:t xml:space="preserve">4.3. </w:t>
      </w:r>
      <w:proofErr w:type="spellStart"/>
      <w:r>
        <w:t>MaintenanceRequest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Id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RequestDate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datetime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Description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trì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r>
              <w:t>Status</w:t>
            </w:r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1E3786" w:rsidTr="006C7EBF">
        <w:tc>
          <w:tcPr>
            <w:tcW w:w="2880" w:type="dxa"/>
          </w:tcPr>
          <w:p w:rsidR="001E3786" w:rsidRDefault="001E3786" w:rsidP="006C7EBF">
            <w:proofErr w:type="spellStart"/>
            <w:r>
              <w:t>ApartmentId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1E3786" w:rsidRDefault="001E3786" w:rsidP="006C7EBF">
            <w:r>
              <w:t>FK → Apartment</w:t>
            </w:r>
          </w:p>
        </w:tc>
      </w:tr>
    </w:tbl>
    <w:p w:rsidR="001E3786" w:rsidRDefault="001E3786"/>
    <w:p w:rsidR="003E430F" w:rsidRDefault="001E3786">
      <w:pPr>
        <w:pStyle w:val="Heading2"/>
      </w:pPr>
      <w:r>
        <w:t>4.4</w:t>
      </w:r>
      <w:r w:rsidR="00043737">
        <w:t>.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Username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đăng nhập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PasswordHash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Mật khẩu (băm)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FullName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Họ tên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IsActive</w:t>
            </w:r>
          </w:p>
        </w:tc>
        <w:tc>
          <w:tcPr>
            <w:tcW w:w="2880" w:type="dxa"/>
          </w:tcPr>
          <w:p w:rsidR="003E430F" w:rsidRDefault="00043737">
            <w:r>
              <w:t>bit</w:t>
            </w:r>
          </w:p>
        </w:tc>
        <w:tc>
          <w:tcPr>
            <w:tcW w:w="2880" w:type="dxa"/>
          </w:tcPr>
          <w:p w:rsidR="003E430F" w:rsidRDefault="00043737">
            <w:r>
              <w:t>Trạng thái hoạt động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RoleId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FK → Role</w:t>
            </w:r>
          </w:p>
        </w:tc>
      </w:tr>
    </w:tbl>
    <w:p w:rsidR="003E430F" w:rsidRDefault="003E430F"/>
    <w:p w:rsidR="003E430F" w:rsidRDefault="001E3786">
      <w:pPr>
        <w:pStyle w:val="Heading2"/>
      </w:pPr>
      <w:r>
        <w:t>4.5</w:t>
      </w:r>
      <w:r w:rsidR="00043737">
        <w:t>.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430F">
        <w:tc>
          <w:tcPr>
            <w:tcW w:w="2880" w:type="dxa"/>
          </w:tcPr>
          <w:p w:rsidR="003E430F" w:rsidRDefault="00043737">
            <w:r>
              <w:t>Tên cột</w:t>
            </w:r>
          </w:p>
        </w:tc>
        <w:tc>
          <w:tcPr>
            <w:tcW w:w="2880" w:type="dxa"/>
          </w:tcPr>
          <w:p w:rsidR="003E430F" w:rsidRDefault="00043737">
            <w:r>
              <w:t>Kiểu dữ liệu</w:t>
            </w:r>
          </w:p>
        </w:tc>
        <w:tc>
          <w:tcPr>
            <w:tcW w:w="2880" w:type="dxa"/>
          </w:tcPr>
          <w:p w:rsidR="003E430F" w:rsidRDefault="00043737">
            <w:r>
              <w:t>Mô tả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Id</w:t>
            </w:r>
          </w:p>
        </w:tc>
        <w:tc>
          <w:tcPr>
            <w:tcW w:w="2880" w:type="dxa"/>
          </w:tcPr>
          <w:p w:rsidR="003E430F" w:rsidRDefault="00043737">
            <w:r>
              <w:t>int</w:t>
            </w:r>
          </w:p>
        </w:tc>
        <w:tc>
          <w:tcPr>
            <w:tcW w:w="2880" w:type="dxa"/>
          </w:tcPr>
          <w:p w:rsidR="003E430F" w:rsidRDefault="00043737">
            <w:r>
              <w:t>Khoá chính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Name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Tên vai trò</w:t>
            </w:r>
          </w:p>
        </w:tc>
      </w:tr>
      <w:tr w:rsidR="003E430F">
        <w:tc>
          <w:tcPr>
            <w:tcW w:w="2880" w:type="dxa"/>
          </w:tcPr>
          <w:p w:rsidR="003E430F" w:rsidRDefault="00043737">
            <w:r>
              <w:t>Description</w:t>
            </w:r>
          </w:p>
        </w:tc>
        <w:tc>
          <w:tcPr>
            <w:tcW w:w="2880" w:type="dxa"/>
          </w:tcPr>
          <w:p w:rsidR="003E430F" w:rsidRDefault="00043737">
            <w:r>
              <w:t>nvarchar</w:t>
            </w:r>
          </w:p>
        </w:tc>
        <w:tc>
          <w:tcPr>
            <w:tcW w:w="2880" w:type="dxa"/>
          </w:tcPr>
          <w:p w:rsidR="003E430F" w:rsidRDefault="00043737">
            <w:r>
              <w:t>Mô tả vai trò</w:t>
            </w:r>
          </w:p>
        </w:tc>
      </w:tr>
    </w:tbl>
    <w:p w:rsidR="00AB21F0" w:rsidRDefault="00AB21F0" w:rsidP="00AB21F0">
      <w:pPr>
        <w:pStyle w:val="Heading2"/>
      </w:pPr>
      <w:r>
        <w:t>4.6. Resident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B21F0" w:rsidTr="002261C1">
        <w:tc>
          <w:tcPr>
            <w:tcW w:w="2880" w:type="dxa"/>
          </w:tcPr>
          <w:p w:rsidR="00AB21F0" w:rsidRDefault="00AB21F0" w:rsidP="002261C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B21F0" w:rsidTr="002261C1">
        <w:tc>
          <w:tcPr>
            <w:tcW w:w="2880" w:type="dxa"/>
          </w:tcPr>
          <w:p w:rsidR="00AB21F0" w:rsidRDefault="00AB21F0" w:rsidP="002261C1">
            <w:r>
              <w:t>Id</w:t>
            </w:r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AB21F0" w:rsidTr="002261C1">
        <w:tc>
          <w:tcPr>
            <w:tcW w:w="2880" w:type="dxa"/>
          </w:tcPr>
          <w:p w:rsidR="00AB21F0" w:rsidRDefault="00AB21F0" w:rsidP="002261C1">
            <w:proofErr w:type="spellStart"/>
            <w:r>
              <w:t>FullName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AB21F0" w:rsidTr="002261C1">
        <w:tc>
          <w:tcPr>
            <w:tcW w:w="2880" w:type="dxa"/>
          </w:tcPr>
          <w:p w:rsidR="00AB21F0" w:rsidRDefault="00CD2FCA" w:rsidP="002261C1">
            <w:r>
              <w:t>Phone</w:t>
            </w:r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AB21F0" w:rsidRDefault="00CD2FCA" w:rsidP="002261C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cư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AB21F0" w:rsidTr="002261C1">
        <w:tc>
          <w:tcPr>
            <w:tcW w:w="2880" w:type="dxa"/>
          </w:tcPr>
          <w:p w:rsidR="00AB21F0" w:rsidRDefault="00CD2FCA" w:rsidP="002261C1">
            <w:r>
              <w:t>Email</w:t>
            </w:r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AB21F0" w:rsidRDefault="00CD2FCA" w:rsidP="002261C1">
            <w:r>
              <w:t>Email</w:t>
            </w:r>
          </w:p>
        </w:tc>
      </w:tr>
      <w:tr w:rsidR="00CD2FCA" w:rsidTr="002261C1">
        <w:tc>
          <w:tcPr>
            <w:tcW w:w="2880" w:type="dxa"/>
          </w:tcPr>
          <w:p w:rsidR="00CD2FCA" w:rsidRDefault="00CD2FCA" w:rsidP="002261C1">
            <w:proofErr w:type="spellStart"/>
            <w:r>
              <w:t>DateOfBirth</w:t>
            </w:r>
            <w:proofErr w:type="spellEnd"/>
          </w:p>
        </w:tc>
        <w:tc>
          <w:tcPr>
            <w:tcW w:w="2880" w:type="dxa"/>
          </w:tcPr>
          <w:p w:rsidR="00CD2FCA" w:rsidRDefault="00CD2FCA" w:rsidP="002261C1">
            <w:r>
              <w:t>date</w:t>
            </w:r>
          </w:p>
        </w:tc>
        <w:tc>
          <w:tcPr>
            <w:tcW w:w="2880" w:type="dxa"/>
          </w:tcPr>
          <w:p w:rsidR="00CD2FCA" w:rsidRDefault="00CD2FCA" w:rsidP="002261C1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CD2FCA" w:rsidTr="002261C1">
        <w:tc>
          <w:tcPr>
            <w:tcW w:w="2880" w:type="dxa"/>
          </w:tcPr>
          <w:p w:rsidR="00CD2FCA" w:rsidRDefault="00CD2FCA" w:rsidP="002261C1">
            <w:r>
              <w:t>Gender</w:t>
            </w:r>
          </w:p>
        </w:tc>
        <w:tc>
          <w:tcPr>
            <w:tcW w:w="2880" w:type="dxa"/>
          </w:tcPr>
          <w:p w:rsidR="00CD2FCA" w:rsidRDefault="006E62EA" w:rsidP="002261C1">
            <w:r>
              <w:t>bit</w:t>
            </w:r>
          </w:p>
        </w:tc>
        <w:tc>
          <w:tcPr>
            <w:tcW w:w="2880" w:type="dxa"/>
          </w:tcPr>
          <w:p w:rsidR="00CD2FCA" w:rsidRDefault="00CD2FCA" w:rsidP="002261C1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r>
              <w:lastRenderedPageBreak/>
              <w:t>(Nam/</w:t>
            </w:r>
            <w:proofErr w:type="spellStart"/>
            <w:r>
              <w:t>Nữ</w:t>
            </w:r>
            <w:proofErr w:type="spellEnd"/>
            <w:r>
              <w:t>/</w:t>
            </w:r>
            <w:proofErr w:type="spellStart"/>
            <w:r>
              <w:t>Khác</w:t>
            </w:r>
            <w:proofErr w:type="spellEnd"/>
            <w:r>
              <w:t>...)</w:t>
            </w:r>
          </w:p>
        </w:tc>
      </w:tr>
      <w:tr w:rsidR="00AB21F0" w:rsidTr="002261C1">
        <w:tc>
          <w:tcPr>
            <w:tcW w:w="2880" w:type="dxa"/>
          </w:tcPr>
          <w:p w:rsidR="00AB21F0" w:rsidRDefault="00AB21F0" w:rsidP="002261C1">
            <w:proofErr w:type="spellStart"/>
            <w:r>
              <w:lastRenderedPageBreak/>
              <w:t>IsActive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r>
              <w:t>bit</w:t>
            </w:r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AB21F0" w:rsidTr="002261C1">
        <w:tc>
          <w:tcPr>
            <w:tcW w:w="2880" w:type="dxa"/>
          </w:tcPr>
          <w:p w:rsidR="00AB21F0" w:rsidRDefault="00AB21F0" w:rsidP="002261C1">
            <w:proofErr w:type="spellStart"/>
            <w:r>
              <w:t>RoleId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AB21F0" w:rsidRDefault="00AB21F0" w:rsidP="002261C1">
            <w:r>
              <w:t>FK → Role</w:t>
            </w:r>
          </w:p>
        </w:tc>
      </w:tr>
    </w:tbl>
    <w:p w:rsidR="00AB21F0" w:rsidRPr="00AB21F0" w:rsidRDefault="00AB21F0" w:rsidP="00AB21F0"/>
    <w:p w:rsidR="00AB21F0" w:rsidRDefault="00AB21F0" w:rsidP="00AB21F0">
      <w:pPr>
        <w:pStyle w:val="Heading2"/>
      </w:pPr>
      <w:r>
        <w:t xml:space="preserve">4.7. </w:t>
      </w:r>
      <w:proofErr w:type="spellStart"/>
      <w:r>
        <w:t>ApartmentResident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74F14" w:rsidTr="002261C1">
        <w:tc>
          <w:tcPr>
            <w:tcW w:w="2880" w:type="dxa"/>
          </w:tcPr>
          <w:p w:rsidR="00474F14" w:rsidRDefault="00474F14" w:rsidP="002261C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r>
              <w:t>Id</w:t>
            </w:r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proofErr w:type="spellStart"/>
            <w:r>
              <w:t>ResidentId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r>
              <w:t>FK → Resident</w:t>
            </w:r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proofErr w:type="spellStart"/>
            <w:r>
              <w:t>ApartmentId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int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r>
              <w:t>FK → Apartment</w:t>
            </w:r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proofErr w:type="spellStart"/>
            <w:r>
              <w:t>StartDate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r>
              <w:t>date</w:t>
            </w:r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proofErr w:type="spellStart"/>
            <w:r>
              <w:t>EndDate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r>
              <w:t>date</w:t>
            </w:r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474F14" w:rsidTr="002261C1">
        <w:tc>
          <w:tcPr>
            <w:tcW w:w="2880" w:type="dxa"/>
          </w:tcPr>
          <w:p w:rsidR="00474F14" w:rsidRDefault="00474F14" w:rsidP="002261C1">
            <w:r>
              <w:t>Note</w:t>
            </w:r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nvarchar</w:t>
            </w:r>
            <w:proofErr w:type="spellEnd"/>
          </w:p>
        </w:tc>
        <w:tc>
          <w:tcPr>
            <w:tcW w:w="2880" w:type="dxa"/>
          </w:tcPr>
          <w:p w:rsidR="00474F14" w:rsidRDefault="00474F14" w:rsidP="002261C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chuyển</w:t>
            </w:r>
            <w:proofErr w:type="spellEnd"/>
            <w:r>
              <w:t xml:space="preserve">,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…)</w:t>
            </w:r>
          </w:p>
        </w:tc>
      </w:tr>
    </w:tbl>
    <w:p w:rsidR="003E430F" w:rsidRDefault="003E430F"/>
    <w:p w:rsidR="003E430F" w:rsidRDefault="00043737">
      <w:pPr>
        <w:pStyle w:val="Heading1"/>
      </w:pPr>
      <w:r>
        <w:t>5. Quan hệ giữa các bảng</w:t>
      </w:r>
    </w:p>
    <w:p w:rsidR="003E430F" w:rsidRDefault="00043737">
      <w:pPr>
        <w:spacing w:after="120"/>
      </w:pPr>
      <w:r>
        <w:t xml:space="preserve">- Apartment → </w:t>
      </w:r>
      <w:proofErr w:type="spellStart"/>
      <w:r>
        <w:t>ApartmentType</w:t>
      </w:r>
      <w:proofErr w:type="spellEnd"/>
      <w:r>
        <w:t xml:space="preserve">: </w:t>
      </w:r>
      <w:proofErr w:type="spellStart"/>
      <w:r>
        <w:t>nhiều</w:t>
      </w:r>
      <w:proofErr w:type="spellEnd"/>
      <w:r>
        <w:t xml:space="preserve"> - </w:t>
      </w:r>
      <w:proofErr w:type="spellStart"/>
      <w:r>
        <w:t>một</w:t>
      </w:r>
      <w:proofErr w:type="spellEnd"/>
      <w:r>
        <w:t xml:space="preserve"> (FK: Apartment.ApartmentTypeId)</w:t>
      </w:r>
    </w:p>
    <w:p w:rsidR="007C411E" w:rsidRDefault="00043737" w:rsidP="006F653B">
      <w:pPr>
        <w:spacing w:after="120"/>
      </w:pPr>
      <w:r>
        <w:t>- User → Role: nhiều - một (FK: User.RoleId)</w:t>
      </w:r>
    </w:p>
    <w:p w:rsidR="00043737" w:rsidRDefault="00043737" w:rsidP="00043737">
      <w:pPr>
        <w:spacing w:after="120"/>
      </w:pPr>
      <w:r>
        <w:t xml:space="preserve">- </w:t>
      </w:r>
      <w:proofErr w:type="spellStart"/>
      <w:r>
        <w:t>MaintenanceRequest</w:t>
      </w:r>
      <w:proofErr w:type="spellEnd"/>
      <w:r>
        <w:t xml:space="preserve"> →</w:t>
      </w:r>
      <w:r w:rsidRPr="00043737">
        <w:t xml:space="preserve"> </w:t>
      </w:r>
      <w:r>
        <w:t xml:space="preserve">Apartment: </w:t>
      </w:r>
      <w:proofErr w:type="spellStart"/>
      <w:r>
        <w:t>nhiều</w:t>
      </w:r>
      <w:proofErr w:type="spellEnd"/>
      <w:r>
        <w:t xml:space="preserve"> – </w:t>
      </w:r>
      <w:proofErr w:type="spellStart"/>
      <w:r>
        <w:t>một</w:t>
      </w:r>
      <w:proofErr w:type="spellEnd"/>
      <w:r>
        <w:t xml:space="preserve"> (FK: </w:t>
      </w:r>
      <w:proofErr w:type="spellStart"/>
      <w:r>
        <w:t>MaintenanceRequest.ApartmeId</w:t>
      </w:r>
      <w:proofErr w:type="spellEnd"/>
      <w:r>
        <w:t>)</w:t>
      </w:r>
    </w:p>
    <w:p w:rsidR="00474F14" w:rsidRDefault="00474F14" w:rsidP="00043737">
      <w:pPr>
        <w:spacing w:after="120"/>
      </w:pPr>
      <w:r>
        <w:t xml:space="preserve">- Apartment → </w:t>
      </w:r>
      <w:proofErr w:type="spellStart"/>
      <w:proofErr w:type="gramStart"/>
      <w:r>
        <w:t>ApartmentResident:một</w:t>
      </w:r>
      <w:proofErr w:type="spellEnd"/>
      <w:proofErr w:type="gramEnd"/>
      <w:r>
        <w:t xml:space="preserve"> - </w:t>
      </w:r>
      <w:proofErr w:type="spellStart"/>
      <w:r>
        <w:t>nhiều</w:t>
      </w:r>
      <w:proofErr w:type="spellEnd"/>
      <w:r>
        <w:t>(FK:</w:t>
      </w:r>
      <w:r w:rsidR="00CD6EDD">
        <w:t xml:space="preserve"> </w:t>
      </w:r>
      <w:proofErr w:type="spellStart"/>
      <w:r>
        <w:t>Apartment.ApartmentResidentId</w:t>
      </w:r>
      <w:proofErr w:type="spellEnd"/>
      <w:r>
        <w:t>)</w:t>
      </w:r>
    </w:p>
    <w:p w:rsidR="00474F14" w:rsidRDefault="00474F14" w:rsidP="00043737">
      <w:pPr>
        <w:spacing w:after="120"/>
      </w:pPr>
      <w:r>
        <w:t xml:space="preserve">- </w:t>
      </w:r>
      <w:proofErr w:type="spellStart"/>
      <w:r>
        <w:t>ApartmentResident</w:t>
      </w:r>
      <w:proofErr w:type="spellEnd"/>
      <w:r>
        <w:t xml:space="preserve"> → Resident: </w:t>
      </w:r>
      <w:proofErr w:type="spellStart"/>
      <w:r>
        <w:t>Nhiều</w:t>
      </w:r>
      <w:proofErr w:type="spellEnd"/>
      <w:r>
        <w:t xml:space="preserve"> – </w:t>
      </w:r>
      <w:proofErr w:type="spellStart"/>
      <w:proofErr w:type="gramStart"/>
      <w:r>
        <w:t>một</w:t>
      </w:r>
      <w:proofErr w:type="spellEnd"/>
      <w:r>
        <w:t>(</w:t>
      </w:r>
      <w:proofErr w:type="gramEnd"/>
      <w:r w:rsidR="00CD6EDD">
        <w:t xml:space="preserve">FK: </w:t>
      </w:r>
      <w:proofErr w:type="spellStart"/>
      <w:r w:rsidR="00CD6EDD">
        <w:t>Resident.ApartmentResidentId</w:t>
      </w:r>
      <w:proofErr w:type="spellEnd"/>
      <w:r>
        <w:t>)</w:t>
      </w:r>
    </w:p>
    <w:sectPr w:rsidR="00474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3737"/>
    <w:rsid w:val="0006063C"/>
    <w:rsid w:val="00086122"/>
    <w:rsid w:val="000A02E6"/>
    <w:rsid w:val="0015074B"/>
    <w:rsid w:val="001E3786"/>
    <w:rsid w:val="00242DD1"/>
    <w:rsid w:val="0029639D"/>
    <w:rsid w:val="00326F90"/>
    <w:rsid w:val="003E430F"/>
    <w:rsid w:val="00474F14"/>
    <w:rsid w:val="004A02A8"/>
    <w:rsid w:val="00543E50"/>
    <w:rsid w:val="006E62EA"/>
    <w:rsid w:val="006F653B"/>
    <w:rsid w:val="007C411E"/>
    <w:rsid w:val="007D43E4"/>
    <w:rsid w:val="00AA1D8D"/>
    <w:rsid w:val="00AB21F0"/>
    <w:rsid w:val="00B47730"/>
    <w:rsid w:val="00C80490"/>
    <w:rsid w:val="00CB0664"/>
    <w:rsid w:val="00CD2FCA"/>
    <w:rsid w:val="00CD6EDD"/>
    <w:rsid w:val="00EC41C2"/>
    <w:rsid w:val="00FA67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A252A"/>
  <w14:defaultImageDpi w14:val="300"/>
  <w15:docId w15:val="{BBC839F0-754E-4EA7-8D6C-B0B5EE57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14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270F01-27B8-43A2-BE13-52A9B913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Thế Nguyễn Đình</cp:lastModifiedBy>
  <cp:revision>5</cp:revision>
  <dcterms:created xsi:type="dcterms:W3CDTF">2013-12-23T23:15:00Z</dcterms:created>
  <dcterms:modified xsi:type="dcterms:W3CDTF">2025-07-14T08:15:00Z</dcterms:modified>
  <cp:category/>
</cp:coreProperties>
</file>